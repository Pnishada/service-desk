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NAITA Help Desk Project – User Manual</w:t>
      </w:r>
    </w:p>
    <w:p>
      <w:r>
        <w:t>Project Name: NAITA Help Desk System</w:t>
        <w:br/>
        <w:t>Developed By: DSSD NAITA Trainee Developers</w:t>
        <w:br/>
        <w:t>Technologies: React, TypeScript, TailwindCSS, Django, REST API, AWS</w:t>
      </w:r>
    </w:p>
    <w:p>
      <w:pPr>
        <w:pStyle w:val="Heading2"/>
      </w:pPr>
      <w:r>
        <w:t>1. Introduction</w:t>
      </w:r>
    </w:p>
    <w:p>
      <w:r>
        <w:t>The NAITA Help Desk System is a web-based support management tool designed to handle IT service requests, technical issues, and maintenance operations across NAITA institutions.</w:t>
      </w:r>
    </w:p>
    <w:p>
      <w:pPr>
        <w:pStyle w:val="Heading2"/>
      </w:pPr>
      <w:r>
        <w:t>2. System Users</w:t>
      </w:r>
    </w:p>
    <w:p>
      <w:r>
        <w:t>1. Admin – Manages users, categories, reports, and ticket assignments.</w:t>
        <w:br/>
        <w:t>2. Technician – Handles assigned tickets and updates progress.</w:t>
        <w:br/>
        <w:t>3. Staff/User – Creates support tickets and tracks ticket progress.</w:t>
      </w:r>
    </w:p>
    <w:p>
      <w:pPr>
        <w:pStyle w:val="Heading2"/>
      </w:pPr>
      <w:r>
        <w:t>3. System Requirements</w:t>
      </w:r>
    </w:p>
    <w:p>
      <w:r>
        <w:t>Hardware: Processor: Intel Core i3 or higher, RAM: 4GB, Storage: 1GB.</w:t>
        <w:br/>
        <w:t>Software: Browser: Chrome/Firefox, Backend: Python (Django), Frontend: React, Deployment: AWS/Vercel.</w:t>
      </w:r>
    </w:p>
    <w:p>
      <w:pPr>
        <w:pStyle w:val="Heading2"/>
      </w:pPr>
      <w:r>
        <w:t>4. Login Procedure</w:t>
      </w:r>
    </w:p>
    <w:p>
      <w:r>
        <w:t>1. Open the system URL.</w:t>
        <w:br/>
        <w:t>2. Enter Username and Password.</w:t>
        <w:br/>
        <w:t>3. Click Login.</w:t>
        <w:br/>
        <w:t>4. Redirects to dashboard.</w:t>
      </w:r>
    </w:p>
    <w:p>
      <w:pPr>
        <w:pStyle w:val="Heading2"/>
      </w:pPr>
      <w:r>
        <w:t>5. Ticket Creation (For Staff)</w:t>
      </w:r>
    </w:p>
    <w:p>
      <w:r>
        <w:t>1. Click Create Ticket.</w:t>
        <w:br/>
        <w:t>2. Fill details (Title, Category, Description, Priority).</w:t>
        <w:br/>
        <w:t>3. Submit.</w:t>
        <w:br/>
        <w:t>4. Ticket appears in My Tickets.</w:t>
      </w:r>
    </w:p>
    <w:p>
      <w:pPr>
        <w:pStyle w:val="Heading2"/>
      </w:pPr>
      <w:r>
        <w:t>6. Ticket Assignment (For Admin)</w:t>
      </w:r>
    </w:p>
    <w:p>
      <w:r>
        <w:t>1. Open Tickets.</w:t>
        <w:br/>
        <w:t>2. Select ticket.</w:t>
        <w:br/>
        <w:t>3. Assign Technician.</w:t>
        <w:br/>
        <w:t>4. Save assignment.</w:t>
      </w:r>
    </w:p>
    <w:p>
      <w:pPr>
        <w:pStyle w:val="Heading2"/>
      </w:pPr>
      <w:r>
        <w:t>7. Ticket Handling (For Technician)</w:t>
      </w:r>
    </w:p>
    <w:p>
      <w:r>
        <w:t>1. Login as Technician.</w:t>
        <w:br/>
        <w:t>2. View Assigned Tickets.</w:t>
        <w:br/>
        <w:t>3. Update status and comments.</w:t>
        <w:br/>
        <w:t>4. Save updates.</w:t>
      </w:r>
    </w:p>
    <w:p>
      <w:pPr>
        <w:pStyle w:val="Heading2"/>
      </w:pPr>
      <w:r>
        <w:t>8. Reporting (For Admin)</w:t>
      </w:r>
    </w:p>
    <w:p>
      <w:r>
        <w:t>1. Go to Reports Dashboard.</w:t>
        <w:br/>
        <w:t>2. View charts and stats.</w:t>
        <w:br/>
        <w:t>3. Export data if needed.</w:t>
      </w:r>
    </w:p>
    <w:p>
      <w:pPr>
        <w:pStyle w:val="Heading2"/>
      </w:pPr>
      <w:r>
        <w:t>9. Notification System</w:t>
      </w:r>
    </w:p>
    <w:p>
      <w:r>
        <w:t>Notifications appear for new ticket assignments and status updates.</w:t>
      </w:r>
    </w:p>
    <w:p>
      <w:pPr>
        <w:pStyle w:val="Heading2"/>
      </w:pPr>
      <w:r>
        <w:t>10. Logout Procedure</w:t>
      </w:r>
    </w:p>
    <w:p>
      <w:r>
        <w:t>1. Click Profile Icon.</w:t>
        <w:br/>
        <w:t>2. Select Logout.</w:t>
        <w:br/>
        <w:t>3. Redirects to login page.</w:t>
      </w:r>
    </w:p>
    <w:p>
      <w:pPr>
        <w:pStyle w:val="Heading2"/>
      </w:pPr>
      <w:r>
        <w:t>11. Support</w:t>
      </w:r>
    </w:p>
    <w:p>
      <w:r>
        <w:t>For technical issues or password reset, contact System Administrator or email support@naita.lk.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